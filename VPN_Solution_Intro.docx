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Implementing a VPN Solution Using Cisco Devices</w:t>
      </w:r>
    </w:p>
    <w:p>
      <w:pPr>
        <w:pStyle w:val="Heading2"/>
      </w:pPr>
      <w:r>
        <w:t>Introduction</w:t>
      </w:r>
    </w:p>
    <w:p>
      <w:r>
        <w:t>This project focuses on implementing a secure Virtual Private Network (VPN) solution using Cisco devices to ensure encrypted communication between remote sites. The solution aims to enhance security, maintain data integrity, and provide seamless connectivity for remote users and branch offices.</w:t>
      </w:r>
    </w:p>
    <w:p>
      <w:pPr>
        <w:pStyle w:val="Heading2"/>
      </w:pPr>
      <w:r>
        <w:t>Technologies Used</w:t>
      </w:r>
    </w:p>
    <w:p>
      <w:r>
        <w:t>• Cisco Routers &amp; Firewalls</w:t>
        <w:br/>
        <w:t>• IPSec VPN / GRE VPN</w:t>
        <w:br/>
        <w:t>• Cisco Packet Tracer or GNS3</w:t>
      </w:r>
    </w:p>
    <w:p>
      <w:pPr>
        <w:pStyle w:val="Heading2"/>
      </w:pPr>
      <w:r>
        <w:t>Main Objectives</w:t>
      </w:r>
    </w:p>
    <w:p>
      <w:r>
        <w:t>• Establish a secure connection between remote offices</w:t>
        <w:br/>
        <w:t>• Ensure data encryption and integrity</w:t>
        <w:br/>
        <w:t>• Implement and verify VPN functionality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